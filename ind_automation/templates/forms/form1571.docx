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INVESTIGATIONAL NEW DRUG APPLICATION (IND)</w:t>
        <w:br/>
        <w:t>(TITLE 21, CODE OF FEDERAL REGULATIONS (CFR) PART 312)</w:t>
      </w:r>
    </w:p>
    <w:p>
      <w:pPr>
        <w:jc w:val="right"/>
      </w:pPr>
      <w:r>
        <w:rPr>
          <w:sz w:val="18"/>
        </w:rPr>
        <w:t>Form FDA 1571 (07/18)</w:t>
      </w:r>
    </w:p>
    <w:p>
      <w:pPr>
        <w:pStyle w:val="ListNumber"/>
      </w:pPr>
      <w:r>
        <w:rPr>
          <w:b/>
        </w:rPr>
        <w:t>NAME OF SPONSOR</w:t>
      </w:r>
    </w:p>
    <w:p>
      <w:pPr>
        <w:ind w:left="720"/>
      </w:pPr>
      <w:r>
        <w:t>{{sponsor_name}}</w:t>
      </w:r>
    </w:p>
    <w:p>
      <w:pPr>
        <w:pStyle w:val="ListNumber"/>
      </w:pPr>
      <w:r>
        <w:rPr>
          <w:b/>
        </w:rPr>
        <w:t>DATE OF SUBMISSION</w:t>
      </w:r>
    </w:p>
    <w:p>
      <w:pPr>
        <w:ind w:left="720"/>
      </w:pPr>
      <w:r>
        <w:t>{{submission_date}}</w:t>
      </w:r>
    </w:p>
    <w:p>
      <w:pPr>
        <w:pStyle w:val="ListNumber"/>
      </w:pPr>
      <w:r>
        <w:rPr>
          <w:b/>
        </w:rPr>
        <w:t>NAME OF DRUG (Include established and proprietary names)</w:t>
      </w:r>
    </w:p>
    <w:p>
      <w:pPr>
        <w:ind w:left="720"/>
      </w:pPr>
      <w:r>
        <w:t>{{drug_name}}</w:t>
      </w:r>
    </w:p>
    <w:p>
      <w:pPr>
        <w:pStyle w:val="ListNumber"/>
      </w:pPr>
      <w:r>
        <w:rPr>
          <w:b/>
        </w:rPr>
        <w:t>INDICATION(S) (Covered by this submission)</w:t>
      </w:r>
    </w:p>
    <w:p>
      <w:pPr>
        <w:ind w:left="720"/>
      </w:pPr>
      <w:r>
        <w:t>{{indication}}</w:t>
      </w:r>
    </w:p>
    <w:p>
      <w:pPr>
        <w:pStyle w:val="ListNumber"/>
      </w:pPr>
      <w:r>
        <w:rPr>
          <w:b/>
        </w:rPr>
        <w:t>PHASE(S) OF CLINICAL INVESTIGATION TO BE CONDUCTED</w:t>
      </w:r>
    </w:p>
    <w:p>
      <w:pPr>
        <w:ind w:left="720"/>
      </w:pPr>
      <w:r>
        <w:t>{{phase}}</w:t>
      </w:r>
    </w:p>
    <w:p>
      <w:r>
        <w:br/>
        <w:br/>
      </w:r>
      <w:r>
        <w:t>NAME AND TITLE OF THE PERSON RESPONSIBLE FOR MONITORING THE CONDUCT AND PROGRESS OF THE CLINICAL INVESTIGATIONS</w:t>
      </w:r>
      <w:r>
        <w:br/>
        <w:t>{{contact_name}}, {{contact_title}}</w:t>
      </w:r>
      <w:r>
        <w:br/>
        <w:br/>
        <w:t>NAME, ADDRESS, AND TELEPHONE NUMBER OF PERSON TO WHOM QUESTIONS ABOUT THE APPLICATION SHOULD BE DIRECTED</w:t>
      </w:r>
      <w:r>
        <w:br/>
        <w:t>{{contact_name}}</w:t>
        <w:br/>
        <w:t>{{sponsor_address}}</w:t>
        <w:br/>
        <w:t>{{contact_phone}}</w:t>
        <w:br/>
        <w:t>{{contact_email}}</w:t>
      </w:r>
      <w:r>
        <w:br/>
        <w:br/>
        <w:t>SIGNATURE OF SPONSOR OR SPONSOR'S AUTHORIZED REPRESENTATIVE</w:t>
      </w:r>
      <w:r>
        <w:br/>
        <w:br/>
        <w:br/>
        <w:t>_____________________________________________    DATE: ____________________</w:t>
      </w:r>
      <w:r>
        <w:br/>
        <w:br/>
        <w:t>TYPED NAME AND TITLE</w:t>
      </w:r>
      <w:r>
        <w:br/>
        <w:br/>
        <w:t>{{authorizer_name}}, {{authorizer_title}}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  <w:sz w:val="24"/>
      </w:rPr>
      <w:t>DEPARTMENT OF HEALTH AND HUMAN SERVICES</w:t>
      <w:br/>
      <w:t>FOOD AND DRUG ADMINISTRATION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 Form 1571 - Investigational New Drug Application</dc:title>
  <dc:subject/>
  <dc:creator>python-docx</dc:creator>
  <cp:keywords>FDA, Form 1571, IND</cp:keywords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