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{{submission_date}}</w:t>
      </w:r>
    </w:p>
    <w:p>
      <w:r>
        <w:br/>
        <w:t>Food and Drug Administration</w:t>
        <w:br/>
        <w:t>Center for Drug Evaluation and Research</w:t>
        <w:br/>
        <w:t>Central Document Room</w:t>
        <w:br/>
        <w:t>5901-B Ammendale Road</w:t>
        <w:br/>
        <w:t>Beltsville, MD 20705-1266</w:t>
      </w:r>
    </w:p>
    <w:p>
      <w:r>
        <w:br/>
        <w:t xml:space="preserve">Subject: </w:t>
      </w:r>
      <w:r>
        <w:rPr>
          <w:b/>
        </w:rPr>
        <w:t>Initial Investigational New Drug Application (IND)</w:t>
      </w:r>
      <w:r>
        <w:br/>
        <w:t>Drug: {{drug_name}}</w:t>
      </w:r>
      <w:r>
        <w:br/>
        <w:t>Indication: {{indication}}</w:t>
      </w:r>
      <w:r>
        <w:br/>
        <w:t>Sponsor: {{sponsor_name}}</w:t>
      </w:r>
      <w:r>
        <w:br/>
        <w:t>Serial Number: {{serial_number}}</w:t>
      </w:r>
    </w:p>
    <w:p>
      <w:r>
        <w:br/>
        <w:t>Dear Sir or Madam:</w:t>
      </w:r>
    </w:p>
    <w:p>
      <w:r>
        <w:br/>
        <w:t xml:space="preserve">{{sponsor_name}} is pleased to submit this Initial Investigational New Drug Application for {{drug_name}} for the treatment of {{indication}}. </w:t>
      </w:r>
      <w:r>
        <w:t>This application is being submitted in accordance with 21 CFR Part 312.</w:t>
      </w:r>
    </w:p>
    <w:p>
      <w:r>
        <w:br/>
        <w:t>This submission contains the following:</w:t>
      </w:r>
    </w:p>
    <w:p>
      <w:pPr>
        <w:ind w:left="720"/>
      </w:pPr>
      <w:r>
        <w:t>• FDA Form 1571</w:t>
        <w:br/>
      </w:r>
      <w:r>
        <w:t>• FDA Form 1572</w:t>
        <w:br/>
      </w:r>
      <w:r>
        <w:t>• FDA Form 3674</w:t>
        <w:br/>
      </w:r>
      <w:r>
        <w:t>• Investigator's Brochure</w:t>
        <w:br/>
      </w:r>
      <w:r>
        <w:t>• Clinical Protocol: {{protocol_number}} - {{protocol_title}}</w:t>
        <w:br/>
      </w:r>
      <w:r>
        <w:t>• Chemistry, Manufacturing, and Controls Information</w:t>
        <w:br/>
      </w:r>
      <w:r>
        <w:t>• Pharmacology and Toxicology Information</w:t>
        <w:br/>
      </w:r>
      <w:r>
        <w:t>• Previous Human Experience Information</w:t>
        <w:br/>
      </w:r>
    </w:p>
    <w:p>
      <w:r>
        <w:br/>
        <w:t>If you have any questions or require additional information regarding this submission, please contact:</w:t>
      </w:r>
    </w:p>
    <w:p>
      <w:pPr>
        <w:ind w:left="720"/>
      </w:pPr>
      <w:r>
        <w:t>{{contact_name}}</w:t>
        <w:br/>
      </w:r>
      <w:r>
        <w:t>{{contact_title}}</w:t>
        <w:br/>
      </w:r>
      <w:r>
        <w:t>Phone: {{contact_phone}}</w:t>
        <w:br/>
      </w:r>
      <w:r>
        <w:t>Email: {{contact_email}}</w:t>
      </w:r>
    </w:p>
    <w:p>
      <w:r>
        <w:br/>
        <w:t>Sincerely,</w:t>
      </w:r>
    </w:p>
    <w:p>
      <w:r>
        <w:br/>
        <w:br/>
        <w:br/>
        <w:t>____________________________</w:t>
      </w:r>
    </w:p>
    <w:p>
      <w:r>
        <w:t>{{authorizer_name}}</w:t>
        <w:br/>
      </w:r>
      <w:r>
        <w:t>{{authorizer_title}}</w:t>
        <w:br/>
      </w:r>
      <w:r>
        <w:t>{{sponsor_name}}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IND Submission</dc:title>
  <dc:subject/>
  <dc:creator>python-docx</dc:creator>
  <cp:keywords>IND, Cover Letter, FDA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