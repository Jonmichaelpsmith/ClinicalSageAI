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FORM FDA 3674</w:t>
      </w:r>
    </w:p>
    <w:p>
      <w:pPr>
        <w:pStyle w:val="Heading1"/>
        <w:jc w:val="center"/>
      </w:pPr>
      <w:r>
        <w:t>CERTIFICATION OF COMPLIANCE WITH REQUIREMENTS OF CLINICALTRIALS.GOV DATA BANK</w:t>
      </w:r>
    </w:p>
    <w:p>
      <w:pPr>
        <w:pStyle w:val="Heading2"/>
        <w:jc w:val="center"/>
      </w:pPr>
      <w:r>
        <w:t>(42 U.S.C. 282(j)(5)(B))</w:t>
      </w:r>
    </w:p>
    <w:p>
      <w:r>
        <w:t>Public Health Service Act Section 402(j) [42 USC § 282(j)] requires that clinical trials be registered at ClinicalTrials.gov, and also that a certification be submitted to the FDA stating that the requirements of Section 402(j) have been met.</w:t>
      </w:r>
    </w:p>
    <w:p>
      <w:pPr>
        <w:pStyle w:val="Heading2"/>
      </w:pPr>
      <w:r>
        <w:t>1. APPLICATION/SUBMISSION TYPE</w:t>
      </w:r>
    </w:p>
    <w:p>
      <w:r>
        <w:t>☐ IND (INVESTIGATIONAL NEW DRUG APPLICATION)</w:t>
      </w:r>
    </w:p>
    <w:p>
      <w:r>
        <w:t>☐ NDA (NEW DRUG APPLICATION)</w:t>
      </w:r>
    </w:p>
    <w:p>
      <w:r>
        <w:t>☐ BLA (BIOLOGICS LICENSE APPLICATION)</w:t>
      </w:r>
    </w:p>
    <w:p>
      <w:r>
        <w:t>☐ EFFICACY SUPPLEMENT</w:t>
      </w:r>
    </w:p>
    <w:p>
      <w:r>
        <w:t>☐ DEVICE 510(k)</w:t>
      </w:r>
    </w:p>
    <w:p>
      <w:r>
        <w:t>☐ DEVICE PMA (PREMARKET APPROVAL APPLICATION)</w:t>
      </w:r>
    </w:p>
    <w:p>
      <w:r>
        <w:t>☐ HDE (HUMANITARIAN DEVICE EXEMPTION)</w:t>
      </w:r>
    </w:p>
    <w:p>
      <w:pPr>
        <w:pStyle w:val="Heading2"/>
      </w:pPr>
      <w:r>
        <w:t>2. APPLICABLE CLINICAL TRIALS THAT REQUIRE REGISTRATION (Mark all that apply):</w:t>
      </w:r>
    </w:p>
    <w:p>
      <w:r>
        <w:t>☐ TRIALS OF DRUGS AND BIOLOGICS: Controlled, clinical investigation, other than a Phase I investigation, of a product subject to FDA regulation</w:t>
      </w:r>
    </w:p>
    <w:p>
      <w:r>
        <w:t>☐ TRIALS OF DEVICES: 1) Controlled trials with health outcomes of devices subject to FDA regulation, other than small feasibility studies, and 2) Pediatric postmarket surveillance required by FDA</w:t>
      </w:r>
    </w:p>
    <w:p>
      <w:r>
        <w:t>☐ NO APPLICABLE CLINICAL TRIALS: No clinical trials require registration under 42 U.S.C. § 282(j)</w:t>
      </w:r>
    </w:p>
    <w:p>
      <w:pPr>
        <w:pStyle w:val="Heading2"/>
      </w:pPr>
      <w:r>
        <w:t>3. CERTIFICATION (Mark only one)</w:t>
      </w:r>
    </w:p>
    <w:p>
      <w:r>
        <w:t>☐ A. I certify that the requirements of 42 U.S.C. § 282(j), Section 402(j) of the Public Health Service Act, have been met for the applicable clinical trials identified in the application. Applicable clinical trials have been registered on ClinicalTrials.gov as required.</w:t>
      </w:r>
    </w:p>
    <w:p>
      <w:r>
        <w:t>☐ B. I certify that 42 U.S.C. § 282(j), Section 402(j) of the Public Health Service Act, does not apply to any clinical trial identified in the application.</w:t>
      </w:r>
    </w:p>
    <w:p>
      <w:r>
        <w:t>☐ C. I certify that submission of this application/submission is not subject to 42 U.S.C. § 282(j), Section 402(j) of the Public Health Service Act.</w:t>
      </w:r>
    </w:p>
    <w:p>
      <w:pPr>
        <w:pStyle w:val="Heading2"/>
      </w:pPr>
      <w:r>
        <w:t>4. CLINICALTRIALS.GOV REGISTRATION INFORMATION (Complete if item 3.A is selected)</w:t>
      </w:r>
    </w:p>
    <w:p>
      <w:r>
        <w:t>☐ All Applicable Clinical Trials provided in the table below have been registered.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NCT NUMBER</w:t>
            </w:r>
          </w:p>
        </w:tc>
        <w:tc>
          <w:tcPr>
            <w:tcW w:type="dxa" w:w="2880"/>
          </w:tcPr>
          <w:p>
            <w:r>
              <w:t>TRIAL NAME OR TITLE</w:t>
            </w:r>
          </w:p>
        </w:tc>
        <w:tc>
          <w:tcPr>
            <w:tcW w:type="dxa" w:w="2880"/>
          </w:tcPr>
          <w:p>
            <w:r>
              <w:t>TRIAL PHASE</w:t>
            </w:r>
          </w:p>
        </w:tc>
      </w:tr>
      <w:tr>
        <w:tc>
          <w:tcPr>
            <w:tcW w:type="dxa" w:w="2880"/>
          </w:tcPr>
          <w:p>
            <w:r>
              <w:t>{{nct_number}}</w:t>
            </w:r>
          </w:p>
        </w:tc>
        <w:tc>
          <w:tcPr>
            <w:tcW w:type="dxa" w:w="2880"/>
          </w:tcPr>
          <w:p>
            <w:r>
              <w:t>{{trial_title}}</w:t>
            </w:r>
          </w:p>
        </w:tc>
        <w:tc>
          <w:tcPr>
            <w:tcW w:type="dxa" w:w="2880"/>
          </w:tcPr>
          <w:p>
            <w:r>
              <w:t>{{trial_phase}}</w:t>
            </w:r>
          </w:p>
        </w:tc>
      </w:tr>
    </w:tbl>
    <w:p>
      <w:pPr>
        <w:pStyle w:val="Heading2"/>
      </w:pPr>
      <w:r>
        <w:t>5. CERTIFICATION STATEMENT</w:t>
      </w:r>
    </w:p>
    <w:p>
      <w:r>
        <w:t>I certify that the statements made above are true, complete, and accurate to the best of my knowledge and that I understand that knowingly making a false statement is a criminal offense.</w:t>
      </w:r>
    </w:p>
    <w:p>
      <w:r>
        <w:t>NAME OF CERTIFIER: {{certifier_name}}</w:t>
      </w:r>
    </w:p>
    <w:p>
      <w:r>
        <w:t>TITLE OF CERTIFIER: {{certifier_title}}</w:t>
      </w:r>
    </w:p>
    <w:p>
      <w:r>
        <w:t>ADDRESS: {{certifier_address}}</w:t>
      </w:r>
    </w:p>
    <w:p>
      <w:r>
        <w:t>EMAIL ADDRESS: {{certifier_email}}</w:t>
      </w:r>
    </w:p>
    <w:p>
      <w:r>
        <w:t>TELEPHONE NUMBER: {{certifier_phone}}</w:t>
      </w:r>
    </w:p>
    <w:p>
      <w:r>
        <w:t>FAX NUMBER: {{certifier_fax}}</w:t>
      </w:r>
    </w:p>
    <w:p>
      <w:pPr>
        <w:pStyle w:val="Heading2"/>
      </w:pPr>
      <w:r>
        <w:t>SIGNATURE OF CERTIFIER:</w:t>
      </w:r>
    </w:p>
    <w:p>
      <w:r>
        <w:br/>
        <w:br/>
        <w:br/>
      </w:r>
    </w:p>
    <w:p>
      <w:r>
        <w:t>DATE: {{signature_date}}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